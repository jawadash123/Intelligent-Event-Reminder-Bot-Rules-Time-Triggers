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504D3" w14:textId="77777777" w:rsidR="00E96C6A" w:rsidRPr="000513E2" w:rsidRDefault="00000000">
      <w:pPr>
        <w:pStyle w:val="Title"/>
        <w:rPr>
          <w:b/>
          <w:bCs/>
          <w:color w:val="auto"/>
        </w:rPr>
      </w:pPr>
      <w:r w:rsidRPr="000513E2">
        <w:rPr>
          <w:b/>
          <w:bCs/>
          <w:color w:val="auto"/>
        </w:rPr>
        <w:t>AI Project Proposal – Intelligent Event Reminder Bot</w:t>
      </w:r>
    </w:p>
    <w:p w14:paraId="3EA6D890" w14:textId="77777777" w:rsidR="00E96C6A" w:rsidRPr="000513E2" w:rsidRDefault="00000000">
      <w:pPr>
        <w:pStyle w:val="Heading1"/>
        <w:rPr>
          <w:color w:val="auto"/>
        </w:rPr>
      </w:pPr>
      <w:r w:rsidRPr="000513E2">
        <w:rPr>
          <w:color w:val="auto"/>
        </w:rPr>
        <w:t>1. Project Title</w:t>
      </w:r>
    </w:p>
    <w:p w14:paraId="21CED1D9" w14:textId="77777777" w:rsidR="00E96C6A" w:rsidRDefault="00000000">
      <w:r>
        <w:t>Intelligent Event Reminder Bot – Rules + Time Triggers</w:t>
      </w:r>
    </w:p>
    <w:p w14:paraId="16553AE4" w14:textId="77777777" w:rsidR="00E96C6A" w:rsidRPr="000513E2" w:rsidRDefault="00000000">
      <w:pPr>
        <w:pStyle w:val="Heading1"/>
        <w:rPr>
          <w:color w:val="auto"/>
        </w:rPr>
      </w:pPr>
      <w:r w:rsidRPr="000513E2">
        <w:rPr>
          <w:color w:val="auto"/>
        </w:rPr>
        <w:t>2. Team Members</w:t>
      </w:r>
    </w:p>
    <w:p w14:paraId="5EC0F420" w14:textId="3F84666B" w:rsidR="00E96C6A" w:rsidRDefault="00000000">
      <w:r>
        <w:t>Name: [</w:t>
      </w:r>
      <w:r w:rsidR="000513E2">
        <w:t>Muhammad Aawad ali</w:t>
      </w:r>
      <w:r>
        <w:t>]</w:t>
      </w:r>
      <w:r>
        <w:br/>
      </w:r>
      <w:r w:rsidR="000513E2">
        <w:t>ID</w:t>
      </w:r>
      <w:r>
        <w:t>.: [</w:t>
      </w:r>
      <w:r w:rsidR="000513E2">
        <w:t>F2022266686</w:t>
      </w:r>
      <w:r>
        <w:t>]</w:t>
      </w:r>
      <w:r>
        <w:br/>
        <w:t>Section: [</w:t>
      </w:r>
      <w:r w:rsidR="000513E2">
        <w:t>v8</w:t>
      </w:r>
      <w:r>
        <w:t>]</w:t>
      </w:r>
      <w:r>
        <w:br/>
        <w:t>Email: [</w:t>
      </w:r>
      <w:r w:rsidR="000513E2">
        <w:t>f2022266686@gmail.com</w:t>
      </w:r>
      <w:r>
        <w:t>]</w:t>
      </w:r>
      <w:r>
        <w:br/>
      </w:r>
      <w:r>
        <w:br/>
      </w:r>
    </w:p>
    <w:p w14:paraId="2B624B6A" w14:textId="77777777" w:rsidR="00E96C6A" w:rsidRPr="000513E2" w:rsidRDefault="00000000">
      <w:pPr>
        <w:pStyle w:val="Heading1"/>
        <w:rPr>
          <w:color w:val="auto"/>
        </w:rPr>
      </w:pPr>
      <w:r w:rsidRPr="000513E2">
        <w:rPr>
          <w:color w:val="auto"/>
        </w:rPr>
        <w:t>3. Problem Statement</w:t>
      </w:r>
    </w:p>
    <w:p w14:paraId="74F3E889" w14:textId="77777777" w:rsidR="00E96C6A" w:rsidRDefault="00000000">
      <w:r>
        <w:t>People often forget their tasks or events due to busy schedules or poor time management. There is a need for an intelligent system that can assist in reminding users of their events based on time and rule-based conditions.</w:t>
      </w:r>
    </w:p>
    <w:p w14:paraId="4C2CD777" w14:textId="77777777" w:rsidR="00E96C6A" w:rsidRPr="000513E2" w:rsidRDefault="00000000">
      <w:pPr>
        <w:pStyle w:val="Heading1"/>
        <w:rPr>
          <w:color w:val="auto"/>
        </w:rPr>
      </w:pPr>
      <w:r w:rsidRPr="000513E2">
        <w:rPr>
          <w:color w:val="auto"/>
        </w:rPr>
        <w:t>4. Objectives</w:t>
      </w:r>
    </w:p>
    <w:p w14:paraId="6F52C845" w14:textId="77777777" w:rsidR="00E96C6A" w:rsidRDefault="00000000">
      <w:r>
        <w:t>- Identify the real-world problem of task and time mismanagement.</w:t>
      </w:r>
      <w:r>
        <w:br/>
        <w:t>- Design reminder scheduling using both time and rule-based triggers.</w:t>
      </w:r>
      <w:r>
        <w:br/>
        <w:t>- Handle natural language input for creating reminders.</w:t>
      </w:r>
      <w:r>
        <w:br/>
        <w:t>- Provide notifications through a graphical interface and voice alerts.</w:t>
      </w:r>
      <w:r>
        <w:br/>
        <w:t>- Test and optimize the bot for reliable performance.</w:t>
      </w:r>
    </w:p>
    <w:p w14:paraId="55D9E950" w14:textId="77777777" w:rsidR="00E96C6A" w:rsidRDefault="00000000">
      <w:pPr>
        <w:pStyle w:val="Heading1"/>
      </w:pPr>
      <w:r>
        <w:t>5</w:t>
      </w:r>
      <w:r w:rsidRPr="000513E2">
        <w:rPr>
          <w:color w:val="auto"/>
        </w:rPr>
        <w:t>. Project Description</w:t>
      </w:r>
    </w:p>
    <w:p w14:paraId="23D891C8" w14:textId="77777777" w:rsidR="00E96C6A" w:rsidRDefault="00000000">
      <w:r>
        <w:t>This project involves developing an intelligent event reminder bot capable of reminding users of their tasks or events. The bot will utilize both time-based triggers (e.g., "remind me at 4:00 PM") and rule-based logic (e.g., "remind me every Monday"). Users can input reminders in natural language, which the system will interpret using NLP techniques. Alerts will be delivered via GUI pop-ups and voice. The goal is to enhance productivity by helping users better manage their time and daily tasks.</w:t>
      </w:r>
    </w:p>
    <w:p w14:paraId="465D78D4" w14:textId="77777777" w:rsidR="00E96C6A" w:rsidRPr="000513E2" w:rsidRDefault="00000000">
      <w:pPr>
        <w:pStyle w:val="Heading1"/>
        <w:rPr>
          <w:color w:val="auto"/>
        </w:rPr>
      </w:pPr>
      <w:r w:rsidRPr="000513E2">
        <w:rPr>
          <w:color w:val="auto"/>
        </w:rPr>
        <w:lastRenderedPageBreak/>
        <w:t>6. Artificial Intelligence Technique(s) to be Used</w:t>
      </w:r>
    </w:p>
    <w:p w14:paraId="0AF12852" w14:textId="77777777" w:rsidR="00E96C6A" w:rsidRDefault="00000000">
      <w:r>
        <w:t>- Rule-Based Systems</w:t>
      </w:r>
      <w:r>
        <w:br/>
        <w:t>- (Optional) Natural Language Processing (using spaCy or NLTK)</w:t>
      </w:r>
    </w:p>
    <w:p w14:paraId="60A49A51" w14:textId="77777777" w:rsidR="00E96C6A" w:rsidRPr="000513E2" w:rsidRDefault="00000000">
      <w:pPr>
        <w:pStyle w:val="Heading1"/>
        <w:rPr>
          <w:color w:val="auto"/>
        </w:rPr>
      </w:pPr>
      <w:r w:rsidRPr="000513E2">
        <w:rPr>
          <w:color w:val="auto"/>
        </w:rPr>
        <w:t>7. Proposed Environment</w:t>
      </w:r>
    </w:p>
    <w:p w14:paraId="25C10F09" w14:textId="77777777" w:rsidR="00E96C6A" w:rsidRDefault="00000000">
      <w:r>
        <w:t>The bot will operate on a personal computer using a graphical user interface built with Tkinter. It will handle reminder scheduling and event management locally.</w:t>
      </w:r>
    </w:p>
    <w:p w14:paraId="7A6A9E8A" w14:textId="77777777" w:rsidR="00E96C6A" w:rsidRPr="000513E2" w:rsidRDefault="00000000">
      <w:pPr>
        <w:pStyle w:val="Heading1"/>
        <w:rPr>
          <w:color w:val="auto"/>
        </w:rPr>
      </w:pPr>
      <w:r w:rsidRPr="000513E2">
        <w:rPr>
          <w:color w:val="auto"/>
        </w:rPr>
        <w:t>8. Tools / Languages / Libraries</w:t>
      </w:r>
    </w:p>
    <w:p w14:paraId="6750FEE7" w14:textId="77777777" w:rsidR="00E96C6A" w:rsidRDefault="00000000">
      <w:r>
        <w:t>- Programming Language: Python</w:t>
      </w:r>
      <w:r>
        <w:br/>
        <w:t>- Tools: Jupyter Notebook, VS Code</w:t>
      </w:r>
      <w:r>
        <w:br/>
        <w:t>- Libraries:</w:t>
      </w:r>
      <w:r>
        <w:br/>
        <w:t xml:space="preserve">  - schedule, datetime for time-based reminders</w:t>
      </w:r>
      <w:r>
        <w:br/>
        <w:t xml:space="preserve">  - pyttsx3 for voice alerts</w:t>
      </w:r>
      <w:r>
        <w:br/>
        <w:t xml:space="preserve">  - tkinter for GUI</w:t>
      </w:r>
      <w:r>
        <w:br/>
        <w:t xml:space="preserve">  - spaCy or NLTK (optional NLP)</w:t>
      </w:r>
    </w:p>
    <w:p w14:paraId="294FDDFA" w14:textId="77777777" w:rsidR="00E96C6A" w:rsidRPr="000513E2" w:rsidRDefault="00000000">
      <w:pPr>
        <w:pStyle w:val="Heading1"/>
        <w:rPr>
          <w:color w:val="auto"/>
        </w:rPr>
      </w:pPr>
      <w:r w:rsidRPr="000513E2">
        <w:rPr>
          <w:color w:val="auto"/>
        </w:rPr>
        <w:t>9. Expected Challenges</w:t>
      </w:r>
    </w:p>
    <w:p w14:paraId="78039589" w14:textId="77777777" w:rsidR="00E96C6A" w:rsidRDefault="00000000">
      <w:r>
        <w:t>- Managing delayed execution due to system resource limitations</w:t>
      </w:r>
      <w:r>
        <w:br/>
        <w:t>- Implementing accurate natural language parsing</w:t>
      </w:r>
      <w:r>
        <w:br/>
        <w:t>- Handling GUI compatibility and user input variations</w:t>
      </w:r>
      <w:r>
        <w:br/>
        <w:t>- Resolving conflicts when multiple reminders overlap</w:t>
      </w:r>
    </w:p>
    <w:p w14:paraId="3C8CA12E" w14:textId="77777777" w:rsidR="00E96C6A" w:rsidRPr="000513E2" w:rsidRDefault="00000000">
      <w:pPr>
        <w:pStyle w:val="Heading1"/>
        <w:rPr>
          <w:color w:val="auto"/>
        </w:rPr>
      </w:pPr>
      <w:r w:rsidRPr="000513E2">
        <w:rPr>
          <w:color w:val="auto"/>
        </w:rPr>
        <w:t>10. Evaluation Criteria</w:t>
      </w:r>
    </w:p>
    <w:p w14:paraId="7A1037A7" w14:textId="77777777" w:rsidR="00E96C6A" w:rsidRDefault="00000000">
      <w:r>
        <w:t>- Accuracy of delivering reminders</w:t>
      </w:r>
      <w:r>
        <w:br/>
        <w:t>- Timeliness of alerts</w:t>
      </w:r>
      <w:r>
        <w:br/>
        <w:t>- Ease of use and user interface quality</w:t>
      </w:r>
      <w:r>
        <w:br/>
        <w:t>- Success rate of NLP interpretation (if implemented)</w:t>
      </w:r>
    </w:p>
    <w:p w14:paraId="5B33E89E" w14:textId="77777777" w:rsidR="00E96C6A" w:rsidRPr="000513E2" w:rsidRDefault="00000000">
      <w:pPr>
        <w:pStyle w:val="Heading1"/>
        <w:rPr>
          <w:color w:val="auto"/>
        </w:rPr>
      </w:pPr>
      <w:r w:rsidRPr="000513E2">
        <w:rPr>
          <w:color w:val="auto"/>
        </w:rPr>
        <w:t>11. Tentative Plan / Timeline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96C6A" w14:paraId="438BBC8E" w14:textId="77777777">
        <w:tc>
          <w:tcPr>
            <w:tcW w:w="4320" w:type="dxa"/>
          </w:tcPr>
          <w:p w14:paraId="716FE56A" w14:textId="77777777" w:rsidR="00E96C6A" w:rsidRDefault="00000000">
            <w:r>
              <w:t>Week</w:t>
            </w:r>
          </w:p>
        </w:tc>
        <w:tc>
          <w:tcPr>
            <w:tcW w:w="4320" w:type="dxa"/>
          </w:tcPr>
          <w:p w14:paraId="6CC1028D" w14:textId="77777777" w:rsidR="00E96C6A" w:rsidRDefault="00000000">
            <w:r>
              <w:t>Task</w:t>
            </w:r>
          </w:p>
        </w:tc>
      </w:tr>
      <w:tr w:rsidR="00E96C6A" w14:paraId="01A20316" w14:textId="77777777">
        <w:tc>
          <w:tcPr>
            <w:tcW w:w="4320" w:type="dxa"/>
          </w:tcPr>
          <w:p w14:paraId="62CD6BA0" w14:textId="77777777" w:rsidR="00E96C6A" w:rsidRDefault="00000000">
            <w:r>
              <w:t>3–4</w:t>
            </w:r>
          </w:p>
        </w:tc>
        <w:tc>
          <w:tcPr>
            <w:tcW w:w="4320" w:type="dxa"/>
          </w:tcPr>
          <w:p w14:paraId="7DA6C35F" w14:textId="77777777" w:rsidR="00E96C6A" w:rsidRDefault="00000000">
            <w:r>
              <w:t>Finalize requirements, collect inputs, design architecture</w:t>
            </w:r>
          </w:p>
        </w:tc>
      </w:tr>
      <w:tr w:rsidR="00E96C6A" w14:paraId="63AC7E83" w14:textId="77777777">
        <w:tc>
          <w:tcPr>
            <w:tcW w:w="4320" w:type="dxa"/>
          </w:tcPr>
          <w:p w14:paraId="3F5D01F0" w14:textId="77777777" w:rsidR="00E96C6A" w:rsidRDefault="00000000">
            <w:r>
              <w:t>5–6</w:t>
            </w:r>
          </w:p>
        </w:tc>
        <w:tc>
          <w:tcPr>
            <w:tcW w:w="4320" w:type="dxa"/>
          </w:tcPr>
          <w:p w14:paraId="6E202EB3" w14:textId="77777777" w:rsidR="00E96C6A" w:rsidRDefault="00000000">
            <w:r>
              <w:t>Develop reminder scheduler (time + rules), begin core logic</w:t>
            </w:r>
          </w:p>
        </w:tc>
      </w:tr>
      <w:tr w:rsidR="00E96C6A" w14:paraId="1BC234E9" w14:textId="77777777">
        <w:tc>
          <w:tcPr>
            <w:tcW w:w="4320" w:type="dxa"/>
          </w:tcPr>
          <w:p w14:paraId="6B7E6099" w14:textId="77777777" w:rsidR="00E96C6A" w:rsidRDefault="00000000">
            <w:r>
              <w:lastRenderedPageBreak/>
              <w:t>7–8</w:t>
            </w:r>
          </w:p>
        </w:tc>
        <w:tc>
          <w:tcPr>
            <w:tcW w:w="4320" w:type="dxa"/>
          </w:tcPr>
          <w:p w14:paraId="6A4CB4D5" w14:textId="77777777" w:rsidR="00E96C6A" w:rsidRDefault="00000000">
            <w:r>
              <w:t>Build GUI, integrate NLP (optional), test on scenarios</w:t>
            </w:r>
          </w:p>
        </w:tc>
      </w:tr>
      <w:tr w:rsidR="00E96C6A" w14:paraId="2CD4A954" w14:textId="77777777">
        <w:tc>
          <w:tcPr>
            <w:tcW w:w="4320" w:type="dxa"/>
          </w:tcPr>
          <w:p w14:paraId="047486D8" w14:textId="77777777" w:rsidR="00E96C6A" w:rsidRDefault="00000000">
            <w:r>
              <w:t>9</w:t>
            </w:r>
          </w:p>
        </w:tc>
        <w:tc>
          <w:tcPr>
            <w:tcW w:w="4320" w:type="dxa"/>
          </w:tcPr>
          <w:p w14:paraId="0565C8CA" w14:textId="77777777" w:rsidR="00E96C6A" w:rsidRDefault="00000000">
            <w:r>
              <w:t>Final testing, fix bugs, prepare final presentation</w:t>
            </w:r>
          </w:p>
        </w:tc>
      </w:tr>
    </w:tbl>
    <w:p w14:paraId="7570BAFA" w14:textId="77777777" w:rsidR="00B56D28" w:rsidRDefault="00B56D28"/>
    <w:sectPr w:rsidR="00B56D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234405">
    <w:abstractNumId w:val="8"/>
  </w:num>
  <w:num w:numId="2" w16cid:durableId="368922822">
    <w:abstractNumId w:val="6"/>
  </w:num>
  <w:num w:numId="3" w16cid:durableId="218445036">
    <w:abstractNumId w:val="5"/>
  </w:num>
  <w:num w:numId="4" w16cid:durableId="915633588">
    <w:abstractNumId w:val="4"/>
  </w:num>
  <w:num w:numId="5" w16cid:durableId="637031904">
    <w:abstractNumId w:val="7"/>
  </w:num>
  <w:num w:numId="6" w16cid:durableId="1753159474">
    <w:abstractNumId w:val="3"/>
  </w:num>
  <w:num w:numId="7" w16cid:durableId="1023021776">
    <w:abstractNumId w:val="2"/>
  </w:num>
  <w:num w:numId="8" w16cid:durableId="1187713528">
    <w:abstractNumId w:val="1"/>
  </w:num>
  <w:num w:numId="9" w16cid:durableId="456072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3E2"/>
    <w:rsid w:val="0006063C"/>
    <w:rsid w:val="0015074B"/>
    <w:rsid w:val="0029639D"/>
    <w:rsid w:val="00326F90"/>
    <w:rsid w:val="009923AD"/>
    <w:rsid w:val="00AA1D8D"/>
    <w:rsid w:val="00B47730"/>
    <w:rsid w:val="00B56D28"/>
    <w:rsid w:val="00CB0664"/>
    <w:rsid w:val="00E96C6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8ED864"/>
  <w14:defaultImageDpi w14:val="300"/>
  <w15:docId w15:val="{58EA7271-B57C-4FB8-AE6A-8DD15DA1E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</cp:lastModifiedBy>
  <cp:revision>2</cp:revision>
  <dcterms:created xsi:type="dcterms:W3CDTF">2013-12-23T23:15:00Z</dcterms:created>
  <dcterms:modified xsi:type="dcterms:W3CDTF">2025-05-13T09:07:00Z</dcterms:modified>
  <cp:category/>
</cp:coreProperties>
</file>