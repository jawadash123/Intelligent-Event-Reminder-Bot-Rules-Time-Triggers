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Project Submission – Phase 2: Mid-Implementation Report</w:t>
      </w:r>
    </w:p>
    <w:p>
      <w:pPr>
        <w:pStyle w:val="Heading1"/>
      </w:pPr>
      <w:r>
        <w:t>1. Project Title</w:t>
      </w:r>
    </w:p>
    <w:p>
      <w:r>
        <w:t>Intelligent Event Reminder Bot – Rules + Time Triggers</w:t>
      </w:r>
    </w:p>
    <w:p>
      <w:pPr>
        <w:pStyle w:val="Heading1"/>
      </w:pPr>
      <w:r>
        <w:t>2. Team Members</w:t>
      </w:r>
    </w:p>
    <w:p>
      <w:r>
        <w:t>Name: Muhammad Jawad Ali</w:t>
      </w:r>
    </w:p>
    <w:p>
      <w:r>
        <w:t>Registration No: F2022266686</w:t>
      </w:r>
    </w:p>
    <w:p>
      <w:r>
        <w:t>Section: V8</w:t>
      </w:r>
    </w:p>
    <w:p>
      <w:r>
        <w:t>Email: f2022266686@gmail.com</w:t>
      </w:r>
    </w:p>
    <w:p>
      <w:pPr>
        <w:pStyle w:val="Heading1"/>
      </w:pPr>
      <w:r>
        <w:t>3. Summary of Phase 1 (Problem + Objectives)</w:t>
      </w:r>
    </w:p>
    <w:p>
      <w:r>
        <w:t>People often forget their tasks or events due to busy schedules. The project aims to build a smart reminder bot that allows users to set reminders based on time and rules. Objectives include implementing rule/time-based scheduling, voice alerts, and optionally NLP to understand reminders in natural language.</w:t>
      </w:r>
    </w:p>
    <w:p>
      <w:pPr>
        <w:pStyle w:val="Heading1"/>
      </w:pPr>
      <w:r>
        <w:t>4. Work Completed So Far</w:t>
      </w:r>
    </w:p>
    <w:p>
      <w:r>
        <w:t>- Implemented a console-based reminder bot in Python</w:t>
      </w:r>
    </w:p>
    <w:p>
      <w:r>
        <w:t>- User manually enters reminder message, time (HH:MM), and optional weekday</w:t>
      </w:r>
    </w:p>
    <w:p>
      <w:r>
        <w:t>- Integrated voice alert using pyttsx3</w:t>
      </w:r>
    </w:p>
    <w:p>
      <w:r>
        <w:t>- Scheduled daily or weekly reminders using `schedule` library</w:t>
      </w:r>
    </w:p>
    <w:p>
      <w:r>
        <w:t>- Converted from GUI to console for compatibility</w:t>
      </w:r>
    </w:p>
    <w:p>
      <w:pPr>
        <w:pStyle w:val="Heading1"/>
      </w:pPr>
      <w:r>
        <w:t>5. Screenshots and Code Snippets</w:t>
      </w:r>
    </w:p>
    <w:p>
      <w:r>
        <w:t>reminder = input("📝 Enter your reminder: ")</w:t>
      </w:r>
    </w:p>
    <w:p>
      <w:r>
        <w:t>time_input = input("⏰ Enter time (HH:MM): ")</w:t>
      </w:r>
    </w:p>
    <w:p>
      <w:r>
        <w:t>day_input = input("📅 Enter day (optional, press enter to skip): ")</w:t>
      </w:r>
    </w:p>
    <w:p/>
    <w:p>
      <w:r>
        <w:t>Output Example:</w:t>
      </w:r>
    </w:p>
    <w:p>
      <w:r>
        <w:t>✅ Reminder set for every Monday at 08:00</w:t>
      </w:r>
    </w:p>
    <w:p>
      <w:r>
        <w:t>🔔 Reminder: Class on Monday at 08:00</w:t>
      </w:r>
    </w:p>
    <w:p>
      <w:pPr>
        <w:pStyle w:val="Heading1"/>
      </w:pPr>
      <w:r>
        <w:t>6. Tools Used So Far</w:t>
      </w:r>
    </w:p>
    <w:p>
      <w:r>
        <w:t>- Python 3</w:t>
      </w:r>
    </w:p>
    <w:p>
      <w:r>
        <w:t>- Jupyter Notebook</w:t>
      </w:r>
    </w:p>
    <w:p>
      <w:r>
        <w:t>- Libraries: pyttsx3, schedule, threading, re</w:t>
      </w:r>
    </w:p>
    <w:p>
      <w:pPr>
        <w:pStyle w:val="Heading1"/>
      </w:pPr>
      <w:r>
        <w:t>7. Problems Faced</w:t>
      </w:r>
    </w:p>
    <w:p>
      <w:r>
        <w:t>- `tkinter` was not supported in some environments</w:t>
      </w:r>
    </w:p>
    <w:p>
      <w:r>
        <w:t>- Natural language parsing had to be simplified due to model dependencies</w:t>
      </w:r>
    </w:p>
    <w:p>
      <w:r>
        <w:t>- Voice engine may vary slightly on different systems</w:t>
      </w:r>
    </w:p>
    <w:p>
      <w:pPr>
        <w:pStyle w:val="Heading1"/>
      </w:pPr>
      <w:r>
        <w:t>8. Planned Improvements</w:t>
      </w:r>
    </w:p>
    <w:p>
      <w:r>
        <w:t>- Add NLP parsing using spaCy (when stable)</w:t>
      </w:r>
    </w:p>
    <w:p>
      <w:r>
        <w:t>- Add GUI interface as optional layer</w:t>
      </w:r>
    </w:p>
    <w:p>
      <w:r>
        <w:t>- Add persistence (save/load reminders)</w:t>
      </w:r>
    </w:p>
    <w:p>
      <w:pPr>
        <w:pStyle w:val="Heading1"/>
      </w:pPr>
      <w:r>
        <w:t>9. Timeline Review</w:t>
      </w:r>
    </w:p>
    <w:p>
      <w:r>
        <w:t>Week   | Planned Task             | Status</w:t>
      </w:r>
    </w:p>
    <w:p>
      <w:r>
        <w:t>-------|---------------------------|--------</w:t>
      </w:r>
    </w:p>
    <w:p>
      <w:r>
        <w:t>3–4    | Design + data collection  | ✅ Done</w:t>
      </w:r>
    </w:p>
    <w:p>
      <w:r>
        <w:t>5–6    | AI logic core             | ✅ Done</w:t>
      </w:r>
    </w:p>
    <w:p>
      <w:r>
        <w:t>7–8    | Interface, integration    | ⏳ In progress</w:t>
      </w:r>
    </w:p>
    <w:p>
      <w:pPr>
        <w:pStyle w:val="Heading1"/>
      </w:pPr>
      <w:r>
        <w:t>10. Instructor Comments / Feedback</w:t>
      </w:r>
    </w:p>
    <w:p>
      <w:r>
        <w:t>(To be filled by instructor)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